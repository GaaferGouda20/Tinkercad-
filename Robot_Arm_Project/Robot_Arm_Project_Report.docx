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Case Study: Robot Arm Design using Arduino</w:t>
      </w:r>
    </w:p>
    <w:p>
      <w:pPr>
        <w:pStyle w:val="Heading2"/>
      </w:pPr>
      <w:r>
        <w:t>🗓️ Duration</w:t>
      </w:r>
    </w:p>
    <w:p>
      <w:r>
        <w:t>From: May 5, 2025</w:t>
        <w:br/>
        <w:t>To: May 8, 2025</w:t>
        <w:br/>
        <w:t>(Duration: 4 Days)</w:t>
      </w:r>
    </w:p>
    <w:p>
      <w:pPr>
        <w:pStyle w:val="Heading2"/>
      </w:pPr>
      <w:r>
        <w:t>📥 How the Collaboration Started</w:t>
      </w:r>
    </w:p>
    <w:p>
      <w:r>
        <w:t>The client reached out to me after discovering my profile on LinkedIn, looking for help with his graduation project. We continued the conversation on WhatsApp, where we agreed on the project details, cost, and timeline.</w:t>
      </w:r>
    </w:p>
    <w:p>
      <w:pPr>
        <w:pStyle w:val="Heading2"/>
      </w:pPr>
      <w:r>
        <w:t>🛠️ Project Details</w:t>
      </w:r>
    </w:p>
    <w:p>
      <w:r>
        <w:t>• Project Type: Design of a Robot Arm using Arduino.</w:t>
        <w:br/>
        <w:t>• Services Provided:</w:t>
        <w:br/>
        <w:t>- Designed full electric circuits (motors, drivers, and control wiring).</w:t>
        <w:br/>
        <w:t>- Developed Arduino code to control servo motor movements.</w:t>
        <w:br/>
        <w:t>- Delivered working TinkerCAD links for client testing.</w:t>
        <w:br/>
        <w:t>- Provided guidance for practical wiring and assembly.</w:t>
      </w:r>
    </w:p>
    <w:p>
      <w:pPr>
        <w:pStyle w:val="Heading2"/>
      </w:pPr>
      <w:r>
        <w:t>💰 Cost</w:t>
      </w:r>
    </w:p>
    <w:p>
      <w:r>
        <w:t>• Agreed Price: 1200 EGP</w:t>
        <w:br/>
        <w:t>• Payment: Completed via transfer; full amount received.</w:t>
      </w:r>
    </w:p>
    <w:p>
      <w:pPr>
        <w:pStyle w:val="Heading2"/>
      </w:pPr>
      <w:r>
        <w:t>💬 Communication with Client</w:t>
      </w:r>
    </w:p>
    <w:p>
      <w:r>
        <w:t>• Client said:</w:t>
        <w:br/>
        <w:t>"Thanks, Engineer. Everything is clear now and the design looks great! I’ll proceed with the practical implementation as per your guide."</w:t>
        <w:br/>
        <w:t>• My reply:</w:t>
        <w:br/>
        <w:t>"Glad to hear that! If you need any further assistance while implementing, I’m here to support you anytime."</w:t>
      </w:r>
    </w:p>
    <w:p>
      <w:pPr>
        <w:pStyle w:val="Heading2"/>
      </w:pPr>
      <w:r>
        <w:t>📸 Sample Work</w:t>
      </w:r>
    </w:p>
    <w:p>
      <w:r>
        <w:t>• Sent ready-to-use TinkerCAD links to the client for online testing.</w:t>
        <w:br/>
        <w:t>• Provided circuit diagrams with clear labels.</w:t>
        <w:br/>
        <w:t>• Delivered Arduino code files with comments for easy understanding.</w:t>
      </w:r>
    </w:p>
    <w:p>
      <w:pPr>
        <w:pStyle w:val="Heading2"/>
      </w:pPr>
      <w:r>
        <w:t>🏅 Result</w:t>
      </w:r>
    </w:p>
    <w:p>
      <w:r>
        <w:t>• The client successfully completed his graduation project using the designs and code provided.</w:t>
        <w:br/>
        <w:t>• The robot arm operated smoothly with precise control.</w:t>
        <w:br/>
        <w:t>• Client expressed full satisfaction with the quality and speed of delivery.</w:t>
        <w:br/>
        <w:t>• This project reinforced my track record in rapid and reliable embedded system project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